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Тест-план Demo App</w:t>
      </w:r>
    </w:p>
    <w:p>
      <w:r>
        <w:t>Цель: проверить основные сценарии.</w:t>
      </w:r>
    </w:p>
    <w:p>
      <w:r>
        <w:t>Объем работ: функциональное тестирование.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